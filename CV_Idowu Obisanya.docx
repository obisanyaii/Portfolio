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98FB1" w14:textId="42DFEDDD" w:rsidR="00C20F5A" w:rsidRPr="00A95F4D" w:rsidRDefault="00631219" w:rsidP="00BA493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50D88" wp14:editId="7F78590D">
            <wp:simplePos x="0" y="0"/>
            <wp:positionH relativeFrom="column">
              <wp:posOffset>4432300</wp:posOffset>
            </wp:positionH>
            <wp:positionV relativeFrom="paragraph">
              <wp:posOffset>-793750</wp:posOffset>
            </wp:positionV>
            <wp:extent cx="1193800" cy="11938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4D" w:rsidRPr="00A95F4D">
        <w:rPr>
          <w:sz w:val="36"/>
          <w:szCs w:val="36"/>
        </w:rPr>
        <w:t>IDOWU</w:t>
      </w:r>
      <w:r w:rsidR="00260859" w:rsidRPr="00A95F4D">
        <w:rPr>
          <w:b/>
          <w:bCs/>
          <w:sz w:val="36"/>
          <w:szCs w:val="36"/>
        </w:rPr>
        <w:t xml:space="preserve"> </w:t>
      </w:r>
      <w:r w:rsidR="00A95F4D" w:rsidRPr="00A95F4D">
        <w:rPr>
          <w:b/>
          <w:bCs/>
          <w:sz w:val="36"/>
          <w:szCs w:val="36"/>
        </w:rPr>
        <w:t>OBISANYA</w:t>
      </w:r>
    </w:p>
    <w:p w14:paraId="232A56E3" w14:textId="050C9937" w:rsidR="00C20F5A" w:rsidRDefault="00260859">
      <w:r>
        <w:t xml:space="preserve">Email: </w:t>
      </w:r>
      <w:r w:rsidR="00A95F4D">
        <w:t>obisanyaii@yahoo.com</w:t>
      </w:r>
      <w:r>
        <w:t xml:space="preserve"> | Phone: </w:t>
      </w:r>
      <w:r w:rsidR="00A95F4D">
        <w:t>+447355587939, +2348032000049</w:t>
      </w:r>
      <w:r>
        <w:t xml:space="preserve"> | LinkedIn: </w:t>
      </w:r>
      <w:hyperlink r:id="rId7" w:history="1">
        <w:r w:rsidR="00A95F4D" w:rsidRPr="00760421">
          <w:rPr>
            <w:rStyle w:val="Hyperlink"/>
          </w:rPr>
          <w:t>https://www.linkedin.com/in/idowu-obisanya-345bb547/</w:t>
        </w:r>
      </w:hyperlink>
      <w:r w:rsidR="00A95F4D">
        <w:t xml:space="preserve"> </w:t>
      </w:r>
      <w:r>
        <w:t>| Location: UK</w:t>
      </w:r>
    </w:p>
    <w:p w14:paraId="59654F5F" w14:textId="2BB256E4" w:rsidR="004C5FE6" w:rsidRDefault="004C5FE6">
      <w:r>
        <w:t xml:space="preserve">My Portfolio (GitHub): </w:t>
      </w:r>
      <w:hyperlink r:id="rId8" w:history="1">
        <w:r w:rsidRPr="004C5FE6">
          <w:rPr>
            <w:rStyle w:val="Hyperlink"/>
          </w:rPr>
          <w:t>https://github.com/obisanyaii/Portfolio</w:t>
        </w:r>
      </w:hyperlink>
    </w:p>
    <w:p w14:paraId="770E16AB" w14:textId="77777777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PROFILE</w:t>
      </w:r>
    </w:p>
    <w:p w14:paraId="7288A570" w14:textId="36E7F895" w:rsidR="00C20F5A" w:rsidRPr="00850A7C" w:rsidRDefault="00196C67" w:rsidP="00634BA8">
      <w:p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Business Assurance and Data Analytics professional with 7+ years’ experience in telecom and banking. Skilled in automation, BI reporting and IT audit. Eager to </w:t>
      </w:r>
      <w:r w:rsidR="00200924" w:rsidRPr="00850A7C">
        <w:rPr>
          <w:sz w:val="24"/>
          <w:szCs w:val="24"/>
        </w:rPr>
        <w:t>work in a data analytics team</w:t>
      </w:r>
      <w:r w:rsidRPr="00850A7C">
        <w:rPr>
          <w:sz w:val="24"/>
          <w:szCs w:val="24"/>
        </w:rPr>
        <w:t xml:space="preserve"> </w:t>
      </w:r>
      <w:r w:rsidR="00200924" w:rsidRPr="00850A7C">
        <w:rPr>
          <w:sz w:val="24"/>
          <w:szCs w:val="24"/>
        </w:rPr>
        <w:t xml:space="preserve">for a company in the </w:t>
      </w:r>
      <w:r w:rsidRPr="00850A7C">
        <w:rPr>
          <w:sz w:val="24"/>
          <w:szCs w:val="24"/>
        </w:rPr>
        <w:t>UK</w:t>
      </w:r>
      <w:r w:rsidR="00200924" w:rsidRPr="00850A7C">
        <w:rPr>
          <w:sz w:val="24"/>
          <w:szCs w:val="24"/>
        </w:rPr>
        <w:t xml:space="preserve"> with opportunity for growth</w:t>
      </w:r>
      <w:r w:rsidRPr="00850A7C">
        <w:rPr>
          <w:sz w:val="24"/>
          <w:szCs w:val="24"/>
        </w:rPr>
        <w:t>.</w:t>
      </w:r>
    </w:p>
    <w:p w14:paraId="5FE66869" w14:textId="77777777" w:rsidR="00634BA8" w:rsidRDefault="00634BA8" w:rsidP="00634BA8">
      <w:pPr>
        <w:spacing w:after="0"/>
        <w:jc w:val="both"/>
        <w:rPr>
          <w:b/>
          <w:bCs/>
          <w:sz w:val="24"/>
          <w:szCs w:val="24"/>
        </w:rPr>
      </w:pPr>
    </w:p>
    <w:p w14:paraId="4B102E79" w14:textId="583E0F86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EXPERIENCE</w:t>
      </w:r>
    </w:p>
    <w:p w14:paraId="4002CBAE" w14:textId="25407118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Business Assurance Analyst, MTN Nigeria Communications Plc (</w:t>
      </w:r>
      <w:r w:rsidR="00196C67" w:rsidRPr="00850A7C">
        <w:rPr>
          <w:b/>
          <w:bCs/>
          <w:sz w:val="24"/>
          <w:szCs w:val="24"/>
        </w:rPr>
        <w:t xml:space="preserve">Dec </w:t>
      </w:r>
      <w:r w:rsidRPr="00850A7C">
        <w:rPr>
          <w:b/>
          <w:bCs/>
          <w:sz w:val="24"/>
          <w:szCs w:val="24"/>
        </w:rPr>
        <w:t xml:space="preserve">2017 – </w:t>
      </w:r>
      <w:r w:rsidR="00196C67" w:rsidRPr="00850A7C">
        <w:rPr>
          <w:b/>
          <w:bCs/>
          <w:sz w:val="24"/>
          <w:szCs w:val="24"/>
        </w:rPr>
        <w:t xml:space="preserve">Sep </w:t>
      </w:r>
      <w:r w:rsidRPr="00850A7C">
        <w:rPr>
          <w:b/>
          <w:bCs/>
          <w:sz w:val="24"/>
          <w:szCs w:val="24"/>
        </w:rPr>
        <w:t>2023)</w:t>
      </w:r>
    </w:p>
    <w:p w14:paraId="464CB8CA" w14:textId="234A9689" w:rsidR="00C20F5A" w:rsidRPr="00850A7C" w:rsidRDefault="00260859" w:rsidP="00634BA8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Led enterprise-wide Data Assurance projects; analyzed network/billing data to minimize leakage.</w:t>
      </w:r>
    </w:p>
    <w:p w14:paraId="0859EA6A" w14:textId="72451794" w:rsidR="00C20F5A" w:rsidRPr="00850A7C" w:rsidRDefault="00260859" w:rsidP="00634BA8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Developed BI dashboards using Power BI; automated anomaly detection using SQL and AI.</w:t>
      </w:r>
    </w:p>
    <w:p w14:paraId="7C828D7D" w14:textId="3AA7705E" w:rsidR="00C20F5A" w:rsidRPr="00850A7C" w:rsidRDefault="00260859" w:rsidP="00634BA8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Delivered </w:t>
      </w:r>
      <w:proofErr w:type="spellStart"/>
      <w:r w:rsidRPr="00850A7C">
        <w:rPr>
          <w:sz w:val="24"/>
          <w:szCs w:val="24"/>
        </w:rPr>
        <w:t>WeDo</w:t>
      </w:r>
      <w:proofErr w:type="spellEnd"/>
      <w:r w:rsidRPr="00850A7C">
        <w:rPr>
          <w:sz w:val="24"/>
          <w:szCs w:val="24"/>
        </w:rPr>
        <w:t xml:space="preserve"> and </w:t>
      </w:r>
      <w:proofErr w:type="spellStart"/>
      <w:r w:rsidRPr="00850A7C">
        <w:rPr>
          <w:sz w:val="24"/>
          <w:szCs w:val="24"/>
        </w:rPr>
        <w:t>Sigos</w:t>
      </w:r>
      <w:proofErr w:type="spellEnd"/>
      <w:r w:rsidRPr="00850A7C">
        <w:rPr>
          <w:sz w:val="24"/>
          <w:szCs w:val="24"/>
        </w:rPr>
        <w:t xml:space="preserve"> software deployment for control automation, reducing operation costs by 50%.</w:t>
      </w:r>
    </w:p>
    <w:p w14:paraId="377B0253" w14:textId="737EAB09" w:rsidR="00C20F5A" w:rsidRPr="00850A7C" w:rsidRDefault="00260859" w:rsidP="00634BA8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Received “Unique Contributor” and CFO Divisional Awards for performance and process improvement.</w:t>
      </w:r>
    </w:p>
    <w:p w14:paraId="6993D53A" w14:textId="77777777" w:rsidR="00634BA8" w:rsidRDefault="00634BA8" w:rsidP="00634BA8">
      <w:pPr>
        <w:spacing w:after="0"/>
        <w:jc w:val="both"/>
        <w:rPr>
          <w:b/>
          <w:bCs/>
          <w:sz w:val="24"/>
          <w:szCs w:val="24"/>
        </w:rPr>
      </w:pPr>
    </w:p>
    <w:p w14:paraId="1274F6E1" w14:textId="7DE8DDD9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 xml:space="preserve">Web Developer / Automation Specialist, Hugo Bea Ltd, UK (Sep </w:t>
      </w:r>
      <w:r w:rsidR="00196C67" w:rsidRPr="00850A7C">
        <w:rPr>
          <w:b/>
          <w:bCs/>
          <w:sz w:val="24"/>
          <w:szCs w:val="24"/>
        </w:rPr>
        <w:t xml:space="preserve">2024 </w:t>
      </w:r>
      <w:r w:rsidRPr="00850A7C">
        <w:rPr>
          <w:b/>
          <w:bCs/>
          <w:sz w:val="24"/>
          <w:szCs w:val="24"/>
        </w:rPr>
        <w:t>– Dec 2024)</w:t>
      </w:r>
    </w:p>
    <w:p w14:paraId="2C2FD38E" w14:textId="3275571F" w:rsidR="00C20F5A" w:rsidRPr="00850A7C" w:rsidRDefault="00260859" w:rsidP="00634BA8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Designed dashboards for client analytics; integrated </w:t>
      </w:r>
      <w:proofErr w:type="spellStart"/>
      <w:r w:rsidRPr="00850A7C">
        <w:rPr>
          <w:sz w:val="24"/>
          <w:szCs w:val="24"/>
        </w:rPr>
        <w:t>GoHighLevel</w:t>
      </w:r>
      <w:proofErr w:type="spellEnd"/>
      <w:r w:rsidRPr="00850A7C">
        <w:rPr>
          <w:sz w:val="24"/>
          <w:szCs w:val="24"/>
        </w:rPr>
        <w:t xml:space="preserve"> CRM, reducing licensing cost by 80%.</w:t>
      </w:r>
    </w:p>
    <w:p w14:paraId="41D3C2CE" w14:textId="70CDCF0E" w:rsidR="00C20F5A" w:rsidRPr="00850A7C" w:rsidRDefault="00260859" w:rsidP="00634BA8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Developed websites using </w:t>
      </w:r>
      <w:proofErr w:type="spellStart"/>
      <w:r w:rsidRPr="00850A7C">
        <w:rPr>
          <w:sz w:val="24"/>
          <w:szCs w:val="24"/>
        </w:rPr>
        <w:t>Divi</w:t>
      </w:r>
      <w:proofErr w:type="spellEnd"/>
      <w:r w:rsidRPr="00850A7C">
        <w:rPr>
          <w:sz w:val="24"/>
          <w:szCs w:val="24"/>
        </w:rPr>
        <w:t>, implemented form-based integrations, and led weekly stakeholder reporting.</w:t>
      </w:r>
    </w:p>
    <w:p w14:paraId="228D35D0" w14:textId="77777777" w:rsidR="00196C67" w:rsidRPr="00850A7C" w:rsidRDefault="00196C67" w:rsidP="00634BA8">
      <w:pPr>
        <w:pStyle w:val="ListParagraph"/>
        <w:spacing w:after="0"/>
        <w:jc w:val="both"/>
        <w:rPr>
          <w:sz w:val="24"/>
          <w:szCs w:val="24"/>
        </w:rPr>
      </w:pPr>
    </w:p>
    <w:p w14:paraId="3BC75DA8" w14:textId="4FCD8D1D" w:rsidR="00C20F5A" w:rsidRPr="00850A7C" w:rsidRDefault="00634BA8" w:rsidP="00634BA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Auditor</w:t>
      </w:r>
      <w:r w:rsidR="00260859" w:rsidRPr="00850A7C">
        <w:rPr>
          <w:b/>
          <w:bCs/>
          <w:sz w:val="24"/>
          <w:szCs w:val="24"/>
        </w:rPr>
        <w:t>, Sterling Bank Plc, Nigeria (</w:t>
      </w:r>
      <w:r w:rsidR="00196C67" w:rsidRPr="00850A7C">
        <w:rPr>
          <w:b/>
          <w:bCs/>
          <w:sz w:val="24"/>
          <w:szCs w:val="24"/>
        </w:rPr>
        <w:t xml:space="preserve">June </w:t>
      </w:r>
      <w:r w:rsidR="00260859" w:rsidRPr="00850A7C">
        <w:rPr>
          <w:b/>
          <w:bCs/>
          <w:sz w:val="24"/>
          <w:szCs w:val="24"/>
        </w:rPr>
        <w:t xml:space="preserve">2016 – </w:t>
      </w:r>
      <w:r w:rsidR="00196C67" w:rsidRPr="00850A7C">
        <w:rPr>
          <w:b/>
          <w:bCs/>
          <w:sz w:val="24"/>
          <w:szCs w:val="24"/>
        </w:rPr>
        <w:t xml:space="preserve">Dec </w:t>
      </w:r>
      <w:r w:rsidR="00260859" w:rsidRPr="00850A7C">
        <w:rPr>
          <w:b/>
          <w:bCs/>
          <w:sz w:val="24"/>
          <w:szCs w:val="24"/>
        </w:rPr>
        <w:t>2017)</w:t>
      </w:r>
    </w:p>
    <w:p w14:paraId="6A60CEAB" w14:textId="6ACCDDA5" w:rsidR="00C20F5A" w:rsidRPr="00850A7C" w:rsidRDefault="00260859" w:rsidP="00634BA8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Audited IT systems including core banking and cybersecurity controls using ISO 27001/NIST frameworks.</w:t>
      </w:r>
    </w:p>
    <w:p w14:paraId="1EE571C1" w14:textId="70DBDD64" w:rsidR="00C20F5A" w:rsidRPr="00850A7C" w:rsidRDefault="00260859" w:rsidP="00634BA8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Recommended improved tax processing flow, reducing fraud by 99%.</w:t>
      </w:r>
    </w:p>
    <w:p w14:paraId="1D53D03E" w14:textId="77777777" w:rsidR="00634BA8" w:rsidRDefault="00634BA8" w:rsidP="00634BA8">
      <w:pPr>
        <w:spacing w:after="0"/>
        <w:jc w:val="both"/>
        <w:rPr>
          <w:b/>
          <w:bCs/>
          <w:sz w:val="24"/>
          <w:szCs w:val="24"/>
        </w:rPr>
      </w:pPr>
    </w:p>
    <w:p w14:paraId="440A4AE8" w14:textId="3368A767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CERTIFICATIONS</w:t>
      </w:r>
    </w:p>
    <w:p w14:paraId="59E874F4" w14:textId="47114BBD" w:rsidR="00C20F5A" w:rsidRPr="00850A7C" w:rsidRDefault="00260859" w:rsidP="00634BA8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Certified Information Systems Auditor (CISA)</w:t>
      </w:r>
    </w:p>
    <w:p w14:paraId="45DBAA34" w14:textId="13A19290" w:rsidR="00C20F5A" w:rsidRPr="00850A7C" w:rsidRDefault="00260859" w:rsidP="00634BA8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Certified in Cybersecurity (CC), ISC2</w:t>
      </w:r>
    </w:p>
    <w:p w14:paraId="171D6682" w14:textId="6CC05C83" w:rsidR="00C20F5A" w:rsidRPr="00850A7C" w:rsidRDefault="00260859" w:rsidP="00634BA8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Oracle Certified SQL Expert (OCE), Oracle Certified Associate (OCA)</w:t>
      </w:r>
    </w:p>
    <w:p w14:paraId="5DF245FE" w14:textId="1F0B5BFD" w:rsidR="00C20F5A" w:rsidRPr="00850A7C" w:rsidRDefault="00260859" w:rsidP="00634BA8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lastRenderedPageBreak/>
        <w:t>PSM I (Professional Scrum Master), British Computer Society (BCS)</w:t>
      </w:r>
    </w:p>
    <w:p w14:paraId="6E363656" w14:textId="77777777" w:rsidR="00634BA8" w:rsidRDefault="00634BA8" w:rsidP="00634BA8">
      <w:pPr>
        <w:spacing w:after="0"/>
        <w:jc w:val="both"/>
        <w:rPr>
          <w:b/>
          <w:bCs/>
          <w:sz w:val="24"/>
          <w:szCs w:val="24"/>
        </w:rPr>
      </w:pPr>
    </w:p>
    <w:p w14:paraId="283E64A5" w14:textId="5D0043CF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SKILLS</w:t>
      </w:r>
    </w:p>
    <w:p w14:paraId="7CA7E441" w14:textId="215176C6" w:rsidR="00C20F5A" w:rsidRPr="00850A7C" w:rsidRDefault="005C698A" w:rsidP="00634BA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Analytics and Tools: SQL, Power BI, </w:t>
      </w:r>
      <w:r w:rsidR="00260859" w:rsidRPr="00850A7C">
        <w:rPr>
          <w:sz w:val="24"/>
          <w:szCs w:val="24"/>
        </w:rPr>
        <w:t>DAX, M Language, Python,</w:t>
      </w:r>
      <w:r w:rsidRPr="00850A7C">
        <w:rPr>
          <w:sz w:val="24"/>
          <w:szCs w:val="24"/>
        </w:rPr>
        <w:t xml:space="preserve"> Microsoft Excel</w:t>
      </w:r>
    </w:p>
    <w:p w14:paraId="48E42A3C" w14:textId="77777777" w:rsidR="005C698A" w:rsidRPr="00850A7C" w:rsidRDefault="005C698A" w:rsidP="00634BA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Audit &amp; Governance: CISA, Cybersecurity (CC), ISO/NIST</w:t>
      </w:r>
    </w:p>
    <w:p w14:paraId="4312C01E" w14:textId="0DD73E33" w:rsidR="00C20F5A" w:rsidRPr="00850A7C" w:rsidRDefault="005C698A" w:rsidP="00634BA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P</w:t>
      </w:r>
      <w:r w:rsidR="00260859" w:rsidRPr="00850A7C">
        <w:rPr>
          <w:sz w:val="24"/>
          <w:szCs w:val="24"/>
        </w:rPr>
        <w:t xml:space="preserve">roject </w:t>
      </w:r>
      <w:r w:rsidRPr="00850A7C">
        <w:rPr>
          <w:sz w:val="24"/>
          <w:szCs w:val="24"/>
        </w:rPr>
        <w:t>D</w:t>
      </w:r>
      <w:r w:rsidR="00260859" w:rsidRPr="00850A7C">
        <w:rPr>
          <w:sz w:val="24"/>
          <w:szCs w:val="24"/>
        </w:rPr>
        <w:t>elivery</w:t>
      </w:r>
      <w:r w:rsidRPr="00850A7C">
        <w:rPr>
          <w:sz w:val="24"/>
          <w:szCs w:val="24"/>
        </w:rPr>
        <w:t>: Agile, Scrum, Automation</w:t>
      </w:r>
    </w:p>
    <w:p w14:paraId="416128D9" w14:textId="77777777" w:rsidR="00C20F5A" w:rsidRPr="00850A7C" w:rsidRDefault="00C20F5A" w:rsidP="00634BA8">
      <w:pPr>
        <w:spacing w:after="0"/>
        <w:jc w:val="both"/>
        <w:rPr>
          <w:sz w:val="24"/>
          <w:szCs w:val="24"/>
        </w:rPr>
      </w:pPr>
    </w:p>
    <w:p w14:paraId="239BEA76" w14:textId="5474617D" w:rsidR="00C2235D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PROJECTS &amp; RESEARCH</w:t>
      </w:r>
    </w:p>
    <w:p w14:paraId="1D7A70C3" w14:textId="20354620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Fraud Detection in Credit Card Transactions using ML (Teesside MSc Project)</w:t>
      </w:r>
      <w:r w:rsidR="003B65AE" w:rsidRPr="00850A7C">
        <w:rPr>
          <w:b/>
          <w:bCs/>
          <w:sz w:val="24"/>
          <w:szCs w:val="24"/>
        </w:rPr>
        <w:t xml:space="preserve"> (Year 2025)</w:t>
      </w:r>
    </w:p>
    <w:p w14:paraId="36CFF0D9" w14:textId="0D9E9E08" w:rsidR="00C2235D" w:rsidRPr="00850A7C" w:rsidRDefault="007371ED" w:rsidP="00634BA8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Researched on existing solution</w:t>
      </w:r>
      <w:r w:rsidR="0087534A" w:rsidRPr="00850A7C">
        <w:rPr>
          <w:sz w:val="24"/>
          <w:szCs w:val="24"/>
        </w:rPr>
        <w:t>s and identified the gaps</w:t>
      </w:r>
      <w:r w:rsidRPr="00850A7C">
        <w:rPr>
          <w:sz w:val="24"/>
          <w:szCs w:val="24"/>
        </w:rPr>
        <w:t>, d</w:t>
      </w:r>
      <w:r w:rsidR="00C2235D" w:rsidRPr="00850A7C">
        <w:rPr>
          <w:sz w:val="24"/>
          <w:szCs w:val="24"/>
        </w:rPr>
        <w:t xml:space="preserve">eveloped a web-based application using HTML, CSS for UI/UX, connected the system </w:t>
      </w:r>
      <w:r w:rsidR="00BA132D" w:rsidRPr="00850A7C">
        <w:rPr>
          <w:sz w:val="24"/>
          <w:szCs w:val="24"/>
        </w:rPr>
        <w:t xml:space="preserve">through Flask </w:t>
      </w:r>
      <w:r w:rsidR="00C2235D" w:rsidRPr="00850A7C">
        <w:rPr>
          <w:sz w:val="24"/>
          <w:szCs w:val="24"/>
        </w:rPr>
        <w:t xml:space="preserve">to </w:t>
      </w:r>
      <w:r w:rsidR="00BA132D" w:rsidRPr="00850A7C">
        <w:rPr>
          <w:sz w:val="24"/>
          <w:szCs w:val="24"/>
        </w:rPr>
        <w:t xml:space="preserve">a </w:t>
      </w:r>
      <w:r w:rsidR="00C2235D" w:rsidRPr="00850A7C">
        <w:rPr>
          <w:sz w:val="24"/>
          <w:szCs w:val="24"/>
        </w:rPr>
        <w:t>backend ML model (Random Forest) which detects a transaction as Fraud or valid.</w:t>
      </w:r>
    </w:p>
    <w:p w14:paraId="0482BBD9" w14:textId="77777777" w:rsidR="00E058ED" w:rsidRPr="00850A7C" w:rsidRDefault="00E058ED" w:rsidP="00634BA8">
      <w:pPr>
        <w:pStyle w:val="ListParagraph"/>
        <w:spacing w:after="0"/>
        <w:jc w:val="both"/>
        <w:rPr>
          <w:sz w:val="24"/>
          <w:szCs w:val="24"/>
        </w:rPr>
      </w:pPr>
    </w:p>
    <w:p w14:paraId="08416CC1" w14:textId="51035226" w:rsidR="00C2235D" w:rsidRPr="00850A7C" w:rsidRDefault="00C2235D" w:rsidP="00634BA8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 xml:space="preserve">Improved the ML performance through, hyperparameter tuning, dataset balancing (using SMOTE), compared </w:t>
      </w:r>
      <w:r w:rsidR="00866F7D" w:rsidRPr="00850A7C">
        <w:rPr>
          <w:sz w:val="24"/>
          <w:szCs w:val="24"/>
        </w:rPr>
        <w:t xml:space="preserve">results with 4 other ML models, </w:t>
      </w:r>
      <w:r w:rsidRPr="00850A7C">
        <w:rPr>
          <w:sz w:val="24"/>
          <w:szCs w:val="24"/>
        </w:rPr>
        <w:t>Accuracy score: 99.99%</w:t>
      </w:r>
      <w:r w:rsidR="00C23D9A" w:rsidRPr="00850A7C">
        <w:rPr>
          <w:sz w:val="24"/>
          <w:szCs w:val="24"/>
        </w:rPr>
        <w:t xml:space="preserve">. Project </w:t>
      </w:r>
      <w:r w:rsidR="00D90C63" w:rsidRPr="00850A7C">
        <w:rPr>
          <w:sz w:val="24"/>
          <w:szCs w:val="24"/>
        </w:rPr>
        <w:t xml:space="preserve">was </w:t>
      </w:r>
      <w:r w:rsidR="00C23D9A" w:rsidRPr="00850A7C">
        <w:rPr>
          <w:sz w:val="24"/>
          <w:szCs w:val="24"/>
        </w:rPr>
        <w:t>rated as one of the best M.Sc. Projects by the supervising team.</w:t>
      </w:r>
    </w:p>
    <w:p w14:paraId="20DA0471" w14:textId="77777777" w:rsidR="00634BA8" w:rsidRDefault="00634BA8" w:rsidP="00634BA8">
      <w:pPr>
        <w:spacing w:after="0"/>
        <w:jc w:val="both"/>
        <w:rPr>
          <w:b/>
          <w:bCs/>
          <w:sz w:val="24"/>
          <w:szCs w:val="24"/>
        </w:rPr>
      </w:pPr>
    </w:p>
    <w:p w14:paraId="7D44BAE2" w14:textId="30CF6ECA" w:rsidR="00C20F5A" w:rsidRPr="00850A7C" w:rsidRDefault="00260859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NHS English Prescribing Dataset (EPD) BI dashboard using Power BI and AI</w:t>
      </w:r>
      <w:r w:rsidR="003B65AE" w:rsidRPr="00850A7C">
        <w:rPr>
          <w:b/>
          <w:bCs/>
          <w:sz w:val="24"/>
          <w:szCs w:val="24"/>
        </w:rPr>
        <w:t xml:space="preserve"> (Year 2024)</w:t>
      </w:r>
    </w:p>
    <w:p w14:paraId="50EA8766" w14:textId="5F281571" w:rsidR="007645F1" w:rsidRPr="00850A7C" w:rsidRDefault="009A0418" w:rsidP="00634BA8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Developed Power BI</w:t>
      </w:r>
      <w:r w:rsidR="002B6BA3" w:rsidRPr="00850A7C">
        <w:rPr>
          <w:sz w:val="24"/>
          <w:szCs w:val="24"/>
        </w:rPr>
        <w:t xml:space="preserve"> </w:t>
      </w:r>
      <w:r w:rsidR="007026B9" w:rsidRPr="00850A7C">
        <w:rPr>
          <w:sz w:val="24"/>
          <w:szCs w:val="24"/>
        </w:rPr>
        <w:t>using</w:t>
      </w:r>
      <w:r w:rsidR="002B6BA3" w:rsidRPr="00850A7C">
        <w:rPr>
          <w:sz w:val="24"/>
          <w:szCs w:val="24"/>
        </w:rPr>
        <w:t xml:space="preserve"> various visuals</w:t>
      </w:r>
      <w:r w:rsidR="007026B9" w:rsidRPr="00850A7C">
        <w:rPr>
          <w:sz w:val="24"/>
          <w:szCs w:val="24"/>
        </w:rPr>
        <w:t xml:space="preserve"> and tools such as DAX, M Language</w:t>
      </w:r>
      <w:r w:rsidR="002B6BA3" w:rsidRPr="00850A7C">
        <w:rPr>
          <w:sz w:val="24"/>
          <w:szCs w:val="24"/>
        </w:rPr>
        <w:t xml:space="preserve"> </w:t>
      </w:r>
      <w:r w:rsidR="007026B9" w:rsidRPr="00850A7C">
        <w:rPr>
          <w:sz w:val="24"/>
          <w:szCs w:val="24"/>
        </w:rPr>
        <w:t xml:space="preserve">with dashboards: </w:t>
      </w:r>
      <w:r w:rsidR="002B6BA3" w:rsidRPr="00850A7C">
        <w:rPr>
          <w:sz w:val="24"/>
          <w:szCs w:val="24"/>
        </w:rPr>
        <w:t xml:space="preserve">Prescription by region, diagnosis and drug prescribed, </w:t>
      </w:r>
      <w:r w:rsidR="00E058ED" w:rsidRPr="00850A7C">
        <w:rPr>
          <w:sz w:val="24"/>
          <w:szCs w:val="24"/>
        </w:rPr>
        <w:t xml:space="preserve">Cost </w:t>
      </w:r>
      <w:r w:rsidR="002B6BA3" w:rsidRPr="00850A7C">
        <w:rPr>
          <w:sz w:val="24"/>
          <w:szCs w:val="24"/>
        </w:rPr>
        <w:t xml:space="preserve">analysis, </w:t>
      </w:r>
      <w:r w:rsidR="00E058ED" w:rsidRPr="00850A7C">
        <w:rPr>
          <w:sz w:val="24"/>
          <w:szCs w:val="24"/>
        </w:rPr>
        <w:t xml:space="preserve">categorization of prescription price/affordability, Questions &amp; Answer (using </w:t>
      </w:r>
      <w:r w:rsidR="00FA2CE8" w:rsidRPr="00850A7C">
        <w:rPr>
          <w:sz w:val="24"/>
          <w:szCs w:val="24"/>
        </w:rPr>
        <w:t xml:space="preserve">Power BI </w:t>
      </w:r>
      <w:r w:rsidR="00E058ED" w:rsidRPr="00850A7C">
        <w:rPr>
          <w:sz w:val="24"/>
          <w:szCs w:val="24"/>
        </w:rPr>
        <w:t>artificial intelligence</w:t>
      </w:r>
      <w:r w:rsidR="00FA2CE8" w:rsidRPr="00850A7C">
        <w:rPr>
          <w:sz w:val="24"/>
          <w:szCs w:val="24"/>
        </w:rPr>
        <w:t xml:space="preserve"> feature</w:t>
      </w:r>
      <w:r w:rsidR="00E058ED" w:rsidRPr="00850A7C">
        <w:rPr>
          <w:sz w:val="24"/>
          <w:szCs w:val="24"/>
        </w:rPr>
        <w:t>)</w:t>
      </w:r>
    </w:p>
    <w:p w14:paraId="3D6D1CB2" w14:textId="77777777" w:rsidR="00E058ED" w:rsidRPr="00850A7C" w:rsidRDefault="00E058ED" w:rsidP="00634BA8">
      <w:pPr>
        <w:pStyle w:val="ListParagraph"/>
        <w:spacing w:after="0"/>
        <w:jc w:val="both"/>
        <w:rPr>
          <w:sz w:val="24"/>
          <w:szCs w:val="24"/>
        </w:rPr>
      </w:pPr>
    </w:p>
    <w:p w14:paraId="3FB42412" w14:textId="46BD87D2" w:rsidR="00E058ED" w:rsidRPr="00850A7C" w:rsidRDefault="00E058ED" w:rsidP="00634BA8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Wrote 2 stakeholder reports on the project (both technical and business reports). Selected as one of the best for the University’s annual Exhibition with a project score of 81%.</w:t>
      </w:r>
    </w:p>
    <w:p w14:paraId="5C6ED0DB" w14:textId="77777777" w:rsidR="005C698A" w:rsidRPr="00850A7C" w:rsidRDefault="005C698A" w:rsidP="00634BA8">
      <w:pPr>
        <w:spacing w:after="0"/>
        <w:jc w:val="both"/>
        <w:rPr>
          <w:sz w:val="24"/>
          <w:szCs w:val="24"/>
        </w:rPr>
      </w:pPr>
    </w:p>
    <w:p w14:paraId="6207A9AE" w14:textId="77777777" w:rsidR="005C698A" w:rsidRPr="00850A7C" w:rsidRDefault="005C698A" w:rsidP="00634BA8">
      <w:pPr>
        <w:spacing w:after="0"/>
        <w:jc w:val="both"/>
        <w:rPr>
          <w:b/>
          <w:bCs/>
          <w:sz w:val="24"/>
          <w:szCs w:val="24"/>
        </w:rPr>
      </w:pPr>
      <w:r w:rsidRPr="00850A7C">
        <w:rPr>
          <w:b/>
          <w:bCs/>
          <w:sz w:val="24"/>
          <w:szCs w:val="24"/>
        </w:rPr>
        <w:t>EDUCATION</w:t>
      </w:r>
    </w:p>
    <w:p w14:paraId="5B0565AE" w14:textId="4F6D5280" w:rsidR="005C698A" w:rsidRPr="00850A7C" w:rsidRDefault="005C698A" w:rsidP="00634BA8">
      <w:p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MSc Computer Science (Distinction), Teesside University, UK (2023 – 2025)</w:t>
      </w:r>
      <w:r w:rsidR="0019529F">
        <w:rPr>
          <w:sz w:val="24"/>
          <w:szCs w:val="24"/>
        </w:rPr>
        <w:t xml:space="preserve">, </w:t>
      </w:r>
      <w:bookmarkStart w:id="0" w:name="_GoBack"/>
      <w:bookmarkEnd w:id="0"/>
    </w:p>
    <w:p w14:paraId="791AAC82" w14:textId="77777777" w:rsidR="005C698A" w:rsidRPr="00850A7C" w:rsidRDefault="005C698A" w:rsidP="00634BA8">
      <w:p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Master of Information Technology, University of Lagos, Nigeria (2019), (CGPA: 4.33 out of 5)</w:t>
      </w:r>
    </w:p>
    <w:p w14:paraId="4FA8F1A2" w14:textId="77777777" w:rsidR="009C4B43" w:rsidRDefault="005C698A" w:rsidP="00634BA8">
      <w:pPr>
        <w:spacing w:after="0"/>
        <w:jc w:val="both"/>
        <w:rPr>
          <w:sz w:val="24"/>
          <w:szCs w:val="24"/>
        </w:rPr>
      </w:pPr>
      <w:r w:rsidRPr="00850A7C">
        <w:rPr>
          <w:sz w:val="24"/>
          <w:szCs w:val="24"/>
        </w:rPr>
        <w:t>BSc Computer Science/Economics, Obafemi Awolowo University, Nigeria (2006), Second Class Upper Division (CGPA: 4.11 out of 5)</w:t>
      </w:r>
    </w:p>
    <w:p w14:paraId="0EA89478" w14:textId="77777777" w:rsidR="009C4B43" w:rsidRDefault="009C4B43" w:rsidP="00634BA8">
      <w:pPr>
        <w:spacing w:after="0"/>
        <w:jc w:val="both"/>
        <w:rPr>
          <w:sz w:val="24"/>
          <w:szCs w:val="24"/>
        </w:rPr>
      </w:pPr>
    </w:p>
    <w:p w14:paraId="4DC2D903" w14:textId="1F4AABAB" w:rsidR="00C20F5A" w:rsidRPr="009C4B43" w:rsidRDefault="00260859" w:rsidP="00634BA8">
      <w:pPr>
        <w:spacing w:after="0"/>
        <w:jc w:val="both"/>
        <w:rPr>
          <w:sz w:val="24"/>
          <w:szCs w:val="24"/>
        </w:rPr>
      </w:pPr>
      <w:r w:rsidRPr="00850A7C">
        <w:rPr>
          <w:b/>
          <w:bCs/>
          <w:sz w:val="24"/>
          <w:szCs w:val="24"/>
        </w:rPr>
        <w:t>References available on request.</w:t>
      </w:r>
    </w:p>
    <w:sectPr w:rsidR="00C20F5A" w:rsidRPr="009C4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E15DC"/>
    <w:multiLevelType w:val="hybridMultilevel"/>
    <w:tmpl w:val="B986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7012"/>
    <w:multiLevelType w:val="hybridMultilevel"/>
    <w:tmpl w:val="D21A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929AB"/>
    <w:multiLevelType w:val="hybridMultilevel"/>
    <w:tmpl w:val="8DF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975A3"/>
    <w:multiLevelType w:val="hybridMultilevel"/>
    <w:tmpl w:val="3994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92DCE"/>
    <w:multiLevelType w:val="hybridMultilevel"/>
    <w:tmpl w:val="BA0C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17D1"/>
    <w:multiLevelType w:val="hybridMultilevel"/>
    <w:tmpl w:val="DBA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C49D7"/>
    <w:multiLevelType w:val="hybridMultilevel"/>
    <w:tmpl w:val="3524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263"/>
    <w:rsid w:val="00034616"/>
    <w:rsid w:val="0006063C"/>
    <w:rsid w:val="000F526F"/>
    <w:rsid w:val="0015074B"/>
    <w:rsid w:val="00163759"/>
    <w:rsid w:val="0019529F"/>
    <w:rsid w:val="00196C67"/>
    <w:rsid w:val="00200924"/>
    <w:rsid w:val="00260859"/>
    <w:rsid w:val="0029639D"/>
    <w:rsid w:val="002B6BA3"/>
    <w:rsid w:val="002B7758"/>
    <w:rsid w:val="00326F90"/>
    <w:rsid w:val="003828A4"/>
    <w:rsid w:val="003A315E"/>
    <w:rsid w:val="003B65AE"/>
    <w:rsid w:val="003B75E4"/>
    <w:rsid w:val="0041032A"/>
    <w:rsid w:val="004842AC"/>
    <w:rsid w:val="004C5FE6"/>
    <w:rsid w:val="005574CD"/>
    <w:rsid w:val="005C698A"/>
    <w:rsid w:val="00631219"/>
    <w:rsid w:val="00634BA8"/>
    <w:rsid w:val="007026B9"/>
    <w:rsid w:val="007371ED"/>
    <w:rsid w:val="007645F1"/>
    <w:rsid w:val="007707CE"/>
    <w:rsid w:val="00850A7C"/>
    <w:rsid w:val="00866F7D"/>
    <w:rsid w:val="0087534A"/>
    <w:rsid w:val="009A0418"/>
    <w:rsid w:val="009C4B43"/>
    <w:rsid w:val="00A95F4D"/>
    <w:rsid w:val="00AA1D8D"/>
    <w:rsid w:val="00B47730"/>
    <w:rsid w:val="00BA132D"/>
    <w:rsid w:val="00BA4932"/>
    <w:rsid w:val="00BF4BB7"/>
    <w:rsid w:val="00C20F5A"/>
    <w:rsid w:val="00C2235D"/>
    <w:rsid w:val="00C23D9A"/>
    <w:rsid w:val="00CB0664"/>
    <w:rsid w:val="00D90C63"/>
    <w:rsid w:val="00E058ED"/>
    <w:rsid w:val="00F51AB9"/>
    <w:rsid w:val="00FA2C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09629"/>
  <w14:defaultImageDpi w14:val="300"/>
  <w15:docId w15:val="{EDCC88CD-8293-47D0-8CB3-75A552F1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95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isanyaii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dowu-obisanya-345bb54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2746A8-F9C5-430D-B4AC-38D2D940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IDOWU</cp:lastModifiedBy>
  <cp:revision>13</cp:revision>
  <cp:lastPrinted>2025-07-28T21:33:00Z</cp:lastPrinted>
  <dcterms:created xsi:type="dcterms:W3CDTF">2025-06-11T20:14:00Z</dcterms:created>
  <dcterms:modified xsi:type="dcterms:W3CDTF">2025-07-28T21:44:00Z</dcterms:modified>
  <cp:category/>
</cp:coreProperties>
</file>